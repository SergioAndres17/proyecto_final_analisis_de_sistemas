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F733" w14:textId="77777777" w:rsidR="00AE4989" w:rsidRPr="00F704D1" w:rsidRDefault="00000000">
      <w:pPr>
        <w:pStyle w:val="Ttulo1"/>
      </w:pPr>
      <w:r w:rsidRPr="00F704D1">
        <w:t>Especificación de Requisitos de Software (SRS) para MotoMax</w:t>
      </w:r>
    </w:p>
    <w:p w14:paraId="799F244F" w14:textId="1762E7AB" w:rsidR="00AE4989" w:rsidRPr="00F704D1" w:rsidRDefault="00000000">
      <w:r w:rsidRPr="00F704D1">
        <w:t>Proyecto: Sistema de Gestión de Ventas y Operaciones para MotoMax</w:t>
      </w:r>
      <w:r w:rsidRPr="00F704D1">
        <w:br/>
        <w:t>Versión: 1.0</w:t>
      </w:r>
      <w:r w:rsidRPr="00F704D1">
        <w:br/>
        <w:t>Fecha: 2024-11-05</w:t>
      </w:r>
      <w:r w:rsidRPr="00F704D1">
        <w:br/>
        <w:t xml:space="preserve">Autor: </w:t>
      </w:r>
      <w:r w:rsidR="00F704D1">
        <w:t>Sergio Andres Ordoñez Díaz</w:t>
      </w:r>
      <w:r w:rsidRPr="00F704D1">
        <w:br/>
      </w:r>
      <w:r w:rsidRPr="00F704D1">
        <w:br/>
      </w:r>
    </w:p>
    <w:p w14:paraId="6940ECA9" w14:textId="565B0A94" w:rsidR="00AE4989" w:rsidRPr="00F704D1" w:rsidRDefault="00000000">
      <w:r w:rsidRPr="00F704D1">
        <w:br/>
      </w:r>
    </w:p>
    <w:p w14:paraId="7AC3FEA9" w14:textId="77777777" w:rsidR="00AE4989" w:rsidRPr="00F704D1" w:rsidRDefault="00000000">
      <w:r w:rsidRPr="00F704D1">
        <w:br w:type="page"/>
      </w:r>
    </w:p>
    <w:p w14:paraId="4C0D8F7B" w14:textId="77777777" w:rsidR="00AE4989" w:rsidRPr="00F704D1" w:rsidRDefault="00000000">
      <w:pPr>
        <w:pStyle w:val="Ttulo1"/>
      </w:pPr>
      <w:r w:rsidRPr="00F704D1">
        <w:lastRenderedPageBreak/>
        <w:t>Tabla de Contenido</w:t>
      </w:r>
    </w:p>
    <w:p w14:paraId="3F4645B7" w14:textId="7DB1C2C7" w:rsidR="00AE4989" w:rsidRPr="00F704D1" w:rsidRDefault="00000000">
      <w:r w:rsidRPr="00F704D1">
        <w:t>1. Introducción</w:t>
      </w:r>
    </w:p>
    <w:p w14:paraId="05ED43C4" w14:textId="278A4587" w:rsidR="00AE4989" w:rsidRPr="00F704D1" w:rsidRDefault="00000000">
      <w:r w:rsidRPr="00F704D1">
        <w:t>2. Descripción General</w:t>
      </w:r>
    </w:p>
    <w:p w14:paraId="7A4D7836" w14:textId="49844420" w:rsidR="00AE4989" w:rsidRPr="00F704D1" w:rsidRDefault="00000000">
      <w:r w:rsidRPr="00F704D1">
        <w:t>3. Requisitos del Usuario</w:t>
      </w:r>
    </w:p>
    <w:p w14:paraId="0909B0CC" w14:textId="72365D48" w:rsidR="00AE4989" w:rsidRPr="00F704D1" w:rsidRDefault="00000000">
      <w:r w:rsidRPr="00F704D1">
        <w:t>4. Requisitos del Sistema</w:t>
      </w:r>
    </w:p>
    <w:p w14:paraId="767F0355" w14:textId="15E7C622" w:rsidR="00AE4989" w:rsidRPr="00F704D1" w:rsidRDefault="00F704D1">
      <w:r>
        <w:t>4.1</w:t>
      </w:r>
      <w:r w:rsidRPr="00F704D1">
        <w:t xml:space="preserve"> Requisitos Funcionales</w:t>
      </w:r>
    </w:p>
    <w:p w14:paraId="01AFCD58" w14:textId="7C24F4AF" w:rsidR="00AE4989" w:rsidRPr="00F704D1" w:rsidRDefault="00F704D1">
      <w:r>
        <w:t>4</w:t>
      </w:r>
      <w:r w:rsidRPr="00F704D1">
        <w:t>.</w:t>
      </w:r>
      <w:r>
        <w:t>2</w:t>
      </w:r>
      <w:r w:rsidRPr="00F704D1">
        <w:t xml:space="preserve"> Requisitos Adicionales</w:t>
      </w:r>
    </w:p>
    <w:p w14:paraId="3143917F" w14:textId="04E26015" w:rsidR="00F704D1" w:rsidRPr="00F704D1" w:rsidRDefault="00F704D1" w:rsidP="00F704D1">
      <w:r>
        <w:t>4</w:t>
      </w:r>
      <w:r w:rsidRPr="00F704D1">
        <w:t>.</w:t>
      </w:r>
      <w:r>
        <w:t>3</w:t>
      </w:r>
      <w:r w:rsidRPr="00F704D1">
        <w:t xml:space="preserve"> Requisitos No Funcionales</w:t>
      </w:r>
    </w:p>
    <w:p w14:paraId="4C534324" w14:textId="77777777" w:rsidR="00F704D1" w:rsidRPr="00F704D1" w:rsidRDefault="00F704D1"/>
    <w:p w14:paraId="5610455F" w14:textId="2751C357" w:rsidR="00F73304" w:rsidRPr="00F704D1" w:rsidRDefault="00F73304"/>
    <w:p w14:paraId="50654704" w14:textId="77777777" w:rsidR="00AE4989" w:rsidRPr="00F704D1" w:rsidRDefault="00000000">
      <w:r w:rsidRPr="00F704D1">
        <w:br w:type="page"/>
      </w:r>
    </w:p>
    <w:p w14:paraId="58623813" w14:textId="77777777" w:rsidR="00AE4989" w:rsidRPr="00F704D1" w:rsidRDefault="00000000">
      <w:pPr>
        <w:pStyle w:val="Ttulo2"/>
      </w:pPr>
      <w:r w:rsidRPr="00F704D1">
        <w:lastRenderedPageBreak/>
        <w:t>1. Introducción</w:t>
      </w:r>
    </w:p>
    <w:p w14:paraId="4B0E16A8" w14:textId="77777777" w:rsidR="00AE4989" w:rsidRPr="00F704D1" w:rsidRDefault="00000000">
      <w:pPr>
        <w:pStyle w:val="Ttulo3"/>
      </w:pPr>
      <w:r w:rsidRPr="00F704D1">
        <w:t>1.1 Propósito del Documento</w:t>
      </w:r>
    </w:p>
    <w:p w14:paraId="7687F821" w14:textId="77777777" w:rsidR="00AE4989" w:rsidRPr="00F704D1" w:rsidRDefault="00000000">
      <w:r w:rsidRPr="00F704D1">
        <w:t>El presente documento tiene como objetivo definir los requisitos detallados del sistema de gestión de ventas y operaciones para la tienda de motos 'MotoMax'. Este SRS (Especificación de Requisitos de Software) servirá como guía para el desarrollo del sistema, proporcionando una referencia clara y completa que asegure que todas las necesidades y expectativas de los usuarios finales y de la administración de MotoMax se cumplan de forma eficaz y precisa. Este documento sigue el estándar IEEE 830 para garantizar una estructura organizada y comprensible que facilite el proceso de desarrollo del software.</w:t>
      </w:r>
    </w:p>
    <w:p w14:paraId="594706AB" w14:textId="77777777" w:rsidR="00AE4989" w:rsidRPr="00F704D1" w:rsidRDefault="00000000">
      <w:pPr>
        <w:pStyle w:val="Ttulo3"/>
      </w:pPr>
      <w:r w:rsidRPr="00F704D1">
        <w:t>1.2 Alcance</w:t>
      </w:r>
    </w:p>
    <w:p w14:paraId="14D7B18E" w14:textId="77777777" w:rsidR="00AE4989" w:rsidRPr="00F704D1" w:rsidRDefault="00000000">
      <w:r w:rsidRPr="00F704D1">
        <w:t>El sistema que se desarrollará para MotoMax cubrirá múltiples áreas operativas, centralizando las funciones de gestión de inventarios, ventas, compras y administración de usuarios en una sola plataforma. El alcance del proyecto incluye los siguientes módulos:</w:t>
      </w:r>
      <w:r w:rsidRPr="00F704D1">
        <w:br/>
        <w:t>- Gestión de Inventarios: Control y seguimiento del stock de motocicletas y otros productos disponibles en la tienda.</w:t>
      </w:r>
      <w:r w:rsidRPr="00F704D1">
        <w:br/>
        <w:t>- Ventas: Registro detallado de cada transacción de venta, incluyendo los datos del cliente y del vendedor.</w:t>
      </w:r>
      <w:r w:rsidRPr="00F704D1">
        <w:br/>
        <w:t>- Compras: Gestión de compras de productos a proveedores, con registro de detalles como cantidades, costos y fechas.</w:t>
      </w:r>
      <w:r w:rsidRPr="00F704D1">
        <w:br/>
        <w:t>- Administración de Usuarios: Asignación de roles y permisos específicos para asegurar el control de acceso y la integridad de los datos.</w:t>
      </w:r>
      <w:r w:rsidRPr="00F704D1">
        <w:br/>
        <w:t>El sistema también debe cumplir con requisitos de auditoría y seguridad, con funcionalidades de registro de actividades para una gestión transparente y confiable.</w:t>
      </w:r>
    </w:p>
    <w:p w14:paraId="31C3497D" w14:textId="77777777" w:rsidR="00AE4989" w:rsidRPr="00F704D1" w:rsidRDefault="00000000">
      <w:pPr>
        <w:pStyle w:val="Ttulo2"/>
      </w:pPr>
      <w:r w:rsidRPr="00F704D1">
        <w:t>2. Descripción General</w:t>
      </w:r>
    </w:p>
    <w:p w14:paraId="2BE6FD07" w14:textId="77777777" w:rsidR="00AE4989" w:rsidRPr="00F704D1" w:rsidRDefault="00000000">
      <w:pPr>
        <w:pStyle w:val="Ttulo3"/>
      </w:pPr>
      <w:r w:rsidRPr="00F704D1">
        <w:t>2.1 Perspectiva del Producto</w:t>
      </w:r>
    </w:p>
    <w:p w14:paraId="5785CD5C" w14:textId="77777777" w:rsidR="00AE4989" w:rsidRPr="00F704D1" w:rsidRDefault="00000000">
      <w:r w:rsidRPr="00F704D1">
        <w:t>El sistema propuesto para MotoMax busca centralizar y optimizar la gestión de inventario, ventas y compras, respondiendo a la necesidad de mejorar la eficiencia operativa y garantizar una experiencia satisfactoria para los clientes. MotoMax ha identificado problemas en el control de stock, rastreo de transacciones y falta de transparencia en sus operaciones actuales. El sistema, al ser una solución digital centralizada, permitirá a los administradores tener una visión clara y en tiempo real de todos los aspectos críticos del negocio, proporcionando información confiable y en tiempo real que facilita la toma de decisiones.</w:t>
      </w:r>
    </w:p>
    <w:p w14:paraId="432417C4" w14:textId="77777777" w:rsidR="00AE4989" w:rsidRPr="00F704D1" w:rsidRDefault="00000000">
      <w:pPr>
        <w:pStyle w:val="Ttulo3"/>
      </w:pPr>
      <w:r w:rsidRPr="00F704D1">
        <w:t>2.2 Características del Producto</w:t>
      </w:r>
    </w:p>
    <w:p w14:paraId="5AB08FC5" w14:textId="77777777" w:rsidR="00AE4989" w:rsidRPr="00F704D1" w:rsidRDefault="00000000">
      <w:r w:rsidRPr="00F704D1">
        <w:t>El sistema de MotoMax contará con características avanzadas que incluyen:</w:t>
      </w:r>
      <w:r w:rsidRPr="00F704D1">
        <w:br/>
        <w:t>- **Inventario**: Control en tiempo real de productos en stock, con actualizaciones automáticas al procesar ventas y compras.</w:t>
      </w:r>
      <w:r w:rsidRPr="00F704D1">
        <w:br/>
        <w:t>- **Ventas**: Registro detallado de cada venta, con funcionalidades para facturación y generación de recibos.</w:t>
      </w:r>
      <w:r w:rsidRPr="00F704D1">
        <w:br/>
      </w:r>
      <w:r w:rsidRPr="00F704D1">
        <w:lastRenderedPageBreak/>
        <w:t>- **Compras**: Gestión de relaciones con proveedores y registro de compras, permitiendo la planificación de inventario.</w:t>
      </w:r>
      <w:r w:rsidRPr="00F704D1">
        <w:br/>
        <w:t>- **Usuarios**: Administración de usuarios con roles (administrador, vendedor) y permisos específicos.</w:t>
      </w:r>
      <w:r w:rsidRPr="00F704D1">
        <w:br/>
        <w:t>- **Auditoría**: Registro de cambios y transacciones, asegurando transparencia y seguridad de la información.</w:t>
      </w:r>
      <w:r w:rsidRPr="00F704D1">
        <w:br/>
        <w:t>Estas características están diseñadas para abordar las necesidades específicas de MotoMax y mejorar la eficiencia en todos los niveles de operación.</w:t>
      </w:r>
    </w:p>
    <w:p w14:paraId="4288630A" w14:textId="77777777" w:rsidR="00AE4989" w:rsidRPr="00F704D1" w:rsidRDefault="00000000">
      <w:pPr>
        <w:pStyle w:val="Ttulo2"/>
      </w:pPr>
      <w:r w:rsidRPr="00F704D1">
        <w:t>3. Requisitos del Usuario</w:t>
      </w:r>
    </w:p>
    <w:p w14:paraId="054C54BF" w14:textId="77777777" w:rsidR="00AE4989" w:rsidRPr="00F704D1" w:rsidRDefault="00000000">
      <w:pPr>
        <w:pStyle w:val="Ttulo3"/>
      </w:pPr>
      <w:r w:rsidRPr="00F704D1">
        <w:t>3.1 Aplicación de la Metodología Design Thinking</w:t>
      </w:r>
    </w:p>
    <w:p w14:paraId="5C5BDC42" w14:textId="3A0D41EA" w:rsidR="00AE4989" w:rsidRPr="00F704D1" w:rsidRDefault="00000000">
      <w:r w:rsidRPr="00F704D1">
        <w:t>Se utilizó Design Thinking para desarrollar el sistema de MotoMax, enfocándonos en cada fase de la metodología:</w:t>
      </w:r>
      <w:r w:rsidRPr="00F704D1">
        <w:br/>
      </w:r>
      <w:r w:rsidRPr="0009388C">
        <w:rPr>
          <w:b/>
          <w:bCs/>
        </w:rPr>
        <w:t>-Empatizar:</w:t>
      </w:r>
      <w:r w:rsidRPr="00F704D1">
        <w:t xml:space="preserve"> Se realizaron entrevistas y sesiones de observación con los empleados de MotoMax para identificar sus problemas específicos y necesidades en el manejo de inventario y ventas. La falta de actualización en tiempo real del inventario y el registro manual de ventas fueron dos de las preocupaciones principales.</w:t>
      </w:r>
      <w:r w:rsidRPr="00F704D1">
        <w:br/>
      </w:r>
      <w:r w:rsidRPr="0009388C">
        <w:rPr>
          <w:b/>
          <w:bCs/>
        </w:rPr>
        <w:t>-Definir:</w:t>
      </w:r>
      <w:r w:rsidRPr="00F704D1">
        <w:t xml:space="preserve"> A partir de la información recopilada, se definieron los problemas clave: desorganización en el control de inventarios, falta de una base de datos centralizada, y dificultades para rastrear las ventas y compras en tiempo real.</w:t>
      </w:r>
      <w:r w:rsidRPr="00F704D1">
        <w:br/>
      </w:r>
      <w:r w:rsidRPr="0009388C">
        <w:rPr>
          <w:b/>
          <w:bCs/>
        </w:rPr>
        <w:t>-Idear:</w:t>
      </w:r>
      <w:r w:rsidRPr="00F704D1">
        <w:t xml:space="preserve"> Se propusieron diversas soluciones, como un sistema centralizado que incluyera control de inventario, ventas y compras, y un sistema de roles para gestionar los accesos.</w:t>
      </w:r>
      <w:r w:rsidRPr="00F704D1">
        <w:br/>
      </w:r>
      <w:r w:rsidRPr="0009388C">
        <w:rPr>
          <w:b/>
          <w:bCs/>
        </w:rPr>
        <w:t>-Prototipar:</w:t>
      </w:r>
      <w:r w:rsidRPr="00F704D1">
        <w:t xml:space="preserve"> Se creó un modelo relacional (MR) inicial, permitiendo visualizar cómo se estructurarían y relacionarían las entidades del sistema.</w:t>
      </w:r>
      <w:r w:rsidRPr="00F704D1">
        <w:br/>
      </w:r>
      <w:r w:rsidRPr="0009388C">
        <w:rPr>
          <w:b/>
          <w:bCs/>
        </w:rPr>
        <w:t>-</w:t>
      </w:r>
      <w:r w:rsidR="0009388C">
        <w:rPr>
          <w:b/>
          <w:bCs/>
        </w:rPr>
        <w:t>Testear</w:t>
      </w:r>
      <w:r w:rsidRPr="0009388C">
        <w:rPr>
          <w:b/>
          <w:bCs/>
        </w:rPr>
        <w:t>:</w:t>
      </w:r>
      <w:r w:rsidRPr="00F704D1">
        <w:t xml:space="preserve"> Se validó el modelo con usuarios clave en MotoMax y se realizaron ajustes para garantizar que el sistema cumpla con las expectativas y necesidades reales de la tienda.</w:t>
      </w:r>
    </w:p>
    <w:p w14:paraId="4B1DA4A5" w14:textId="77777777" w:rsidR="00AE4989" w:rsidRPr="00F704D1" w:rsidRDefault="00000000">
      <w:pPr>
        <w:pStyle w:val="Ttulo3"/>
      </w:pPr>
      <w:r w:rsidRPr="00F704D1">
        <w:t>3.2 Método MoSCoW</w:t>
      </w:r>
    </w:p>
    <w:p w14:paraId="4B423185" w14:textId="1850AEEC" w:rsidR="00AE4989" w:rsidRPr="00F704D1" w:rsidRDefault="00000000">
      <w:r w:rsidRPr="00F704D1">
        <w:t>Los requisitos fueron priorizados utilizando el método MoSCoW:</w:t>
      </w:r>
      <w:r w:rsidRPr="00F704D1">
        <w:br/>
      </w:r>
      <w:r w:rsidRPr="0009388C">
        <w:rPr>
          <w:b/>
          <w:bCs/>
        </w:rPr>
        <w:t>-Must Have (</w:t>
      </w:r>
      <w:r w:rsidR="0009388C">
        <w:rPr>
          <w:b/>
          <w:bCs/>
        </w:rPr>
        <w:t>Debe tener</w:t>
      </w:r>
      <w:r w:rsidRPr="0009388C">
        <w:rPr>
          <w:b/>
          <w:bCs/>
        </w:rPr>
        <w:t>):</w:t>
      </w:r>
      <w:r w:rsidRPr="00F704D1">
        <w:t xml:space="preserve"> Funcionalidades esenciales como el control de inventarios en tiempo real, registro de ventas, y gestión de usuarios.</w:t>
      </w:r>
      <w:r w:rsidRPr="00F704D1">
        <w:br/>
      </w:r>
      <w:r w:rsidRPr="0009388C">
        <w:rPr>
          <w:b/>
          <w:bCs/>
        </w:rPr>
        <w:t>-Should Have (Deberían tener):</w:t>
      </w:r>
      <w:r w:rsidRPr="00F704D1">
        <w:t xml:space="preserve"> Funcionalidades que mejoran el sistema, como la generación de reportes detallados de ventas e inventario.</w:t>
      </w:r>
      <w:r w:rsidRPr="00F704D1">
        <w:br/>
      </w:r>
      <w:r w:rsidRPr="0009388C">
        <w:rPr>
          <w:b/>
          <w:bCs/>
        </w:rPr>
        <w:t>-Could Have (Podrían tener):</w:t>
      </w:r>
      <w:r w:rsidRPr="00F704D1">
        <w:t xml:space="preserve"> Características opcionales, como personalización avanzada de la interfaz de usuario.</w:t>
      </w:r>
      <w:r w:rsidRPr="00F704D1">
        <w:br/>
      </w:r>
      <w:r w:rsidRPr="0009388C">
        <w:rPr>
          <w:b/>
          <w:bCs/>
        </w:rPr>
        <w:t>-Won't Have (No tendrán):</w:t>
      </w:r>
      <w:r w:rsidRPr="00F704D1">
        <w:t xml:space="preserve"> Funciones que no son críticas en esta versión, como soporte multilingüe o integración con sistemas externos.</w:t>
      </w:r>
    </w:p>
    <w:p w14:paraId="4572A484" w14:textId="77777777" w:rsidR="00AE4989" w:rsidRPr="00F704D1" w:rsidRDefault="00000000">
      <w:pPr>
        <w:pStyle w:val="Ttulo2"/>
      </w:pPr>
      <w:r w:rsidRPr="00F704D1">
        <w:t>4. Requisitos del Sistema</w:t>
      </w:r>
    </w:p>
    <w:p w14:paraId="5A1E36B1" w14:textId="77777777" w:rsidR="00AE4989" w:rsidRPr="00F704D1" w:rsidRDefault="00000000">
      <w:pPr>
        <w:pStyle w:val="Ttulo3"/>
      </w:pPr>
      <w:r w:rsidRPr="00F704D1">
        <w:t>4.1 Requisitos Funcionales</w:t>
      </w:r>
    </w:p>
    <w:p w14:paraId="5424FCDD" w14:textId="0ACA1C25" w:rsidR="00AE4989" w:rsidRPr="00F704D1" w:rsidRDefault="00000000">
      <w:r w:rsidRPr="00F704D1">
        <w:t>Los requisitos funcionales incluyen:</w:t>
      </w:r>
      <w:r w:rsidRPr="00F704D1">
        <w:br/>
        <w:t>-Gestión de Inventario: Actualización automática de stock al registrar ventas o compras.</w:t>
      </w:r>
      <w:r w:rsidRPr="00F704D1">
        <w:br/>
      </w:r>
      <w:r w:rsidRPr="00F704D1">
        <w:lastRenderedPageBreak/>
        <w:t>-Registro de Ventas: Captura detallada de cada venta, con campos como cantidad, precio, y datos del cliente.</w:t>
      </w:r>
      <w:r w:rsidRPr="00F704D1">
        <w:br/>
        <w:t>-Módulo de Compras: Gestión de relaciones con proveedores y control de costos y cantidades adquiridas.</w:t>
      </w:r>
    </w:p>
    <w:p w14:paraId="2A059EF3" w14:textId="77777777" w:rsidR="00AE4989" w:rsidRPr="00F704D1" w:rsidRDefault="00000000">
      <w:pPr>
        <w:pStyle w:val="Ttulo3"/>
      </w:pPr>
      <w:r w:rsidRPr="00F704D1">
        <w:t>4.2 Requisitos de Rendimiento</w:t>
      </w:r>
    </w:p>
    <w:p w14:paraId="34AFA300" w14:textId="77777777" w:rsidR="00AE4989" w:rsidRPr="00F704D1" w:rsidRDefault="00000000">
      <w:r w:rsidRPr="00F704D1">
        <w:t>El sistema debe soportar hasta 100 transacciones por segundo para procesar operaciones de ventas y actualización de inventario en tiempo real, con una latencia mínima en la respuesta del sistema.</w:t>
      </w:r>
    </w:p>
    <w:p w14:paraId="1EF7C30C" w14:textId="31424398" w:rsidR="00F73304" w:rsidRPr="00F704D1" w:rsidRDefault="00F704D1" w:rsidP="00F73304">
      <w:pPr>
        <w:pStyle w:val="Ttulo3"/>
      </w:pPr>
      <w:r w:rsidRPr="00F704D1">
        <w:t>4.3</w:t>
      </w:r>
      <w:r w:rsidR="00F73304" w:rsidRPr="00F704D1">
        <w:t xml:space="preserve"> </w:t>
      </w:r>
      <w:r w:rsidRPr="00F704D1">
        <w:t>Requisitos No Funcionales</w:t>
      </w:r>
    </w:p>
    <w:p w14:paraId="0630679D" w14:textId="77777777" w:rsidR="00F704D1" w:rsidRPr="00F704D1" w:rsidRDefault="00F73304" w:rsidP="00F73304">
      <w:r w:rsidRPr="00F704D1">
        <w:t>El sistema debe incluir autenticación de usuarios y control de acceso basado en roles para asegurar la privacidad de la información.</w:t>
      </w:r>
    </w:p>
    <w:p w14:paraId="0DA14C9D" w14:textId="5813AF14" w:rsidR="00F73304" w:rsidRPr="00F704D1" w:rsidRDefault="00F73304" w:rsidP="00F73304">
      <w:r w:rsidRPr="00F704D1">
        <w:t>Se diseñará una interfaz intuitiva y accesible, priorizando una experiencia de usuario amigable.</w:t>
      </w:r>
    </w:p>
    <w:p w14:paraId="1CF0F5DA" w14:textId="77777777" w:rsidR="00F73304" w:rsidRDefault="00F73304"/>
    <w:sectPr w:rsidR="00F73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895672">
    <w:abstractNumId w:val="8"/>
  </w:num>
  <w:num w:numId="2" w16cid:durableId="920411746">
    <w:abstractNumId w:val="6"/>
  </w:num>
  <w:num w:numId="3" w16cid:durableId="1423261500">
    <w:abstractNumId w:val="5"/>
  </w:num>
  <w:num w:numId="4" w16cid:durableId="1050306957">
    <w:abstractNumId w:val="4"/>
  </w:num>
  <w:num w:numId="5" w16cid:durableId="2085644365">
    <w:abstractNumId w:val="7"/>
  </w:num>
  <w:num w:numId="6" w16cid:durableId="1662390658">
    <w:abstractNumId w:val="3"/>
  </w:num>
  <w:num w:numId="7" w16cid:durableId="670062842">
    <w:abstractNumId w:val="2"/>
  </w:num>
  <w:num w:numId="8" w16cid:durableId="671252411">
    <w:abstractNumId w:val="1"/>
  </w:num>
  <w:num w:numId="9" w16cid:durableId="212946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88C"/>
    <w:rsid w:val="0015074B"/>
    <w:rsid w:val="0029639D"/>
    <w:rsid w:val="002D489F"/>
    <w:rsid w:val="00326F90"/>
    <w:rsid w:val="00AA1D8D"/>
    <w:rsid w:val="00AE4989"/>
    <w:rsid w:val="00B47730"/>
    <w:rsid w:val="00CB0664"/>
    <w:rsid w:val="00D03687"/>
    <w:rsid w:val="00F704D1"/>
    <w:rsid w:val="00F73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EB3AEB"/>
  <w14:defaultImageDpi w14:val="300"/>
  <w15:docId w15:val="{D3B4A19C-113B-45E9-8010-6ECE574A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954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Ordoñez</cp:lastModifiedBy>
  <cp:revision>3</cp:revision>
  <dcterms:created xsi:type="dcterms:W3CDTF">2024-11-06T03:52:00Z</dcterms:created>
  <dcterms:modified xsi:type="dcterms:W3CDTF">2024-11-06T04:05:00Z</dcterms:modified>
  <cp:category/>
</cp:coreProperties>
</file>